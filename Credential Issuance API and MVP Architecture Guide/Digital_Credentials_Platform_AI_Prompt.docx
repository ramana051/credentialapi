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Prompt for Digital Credentials Platform</w:t>
      </w:r>
    </w:p>
    <w:p>
      <w:r>
        <w:br/>
        <w:t>You are an expert software architect and full-stack developer. Help me design and develop a scalable, secure, and customizable Digital Credentials Platform like Certifier.io and Credly’s Acclaim. This platform should issue, manage, verify, and analyze digital certificates and badges for educational institutions, corporates, NGOs, and professional bodies.</w:t>
        <w:br/>
        <w:br/>
        <w:t>Core Functional Requirements:</w:t>
        <w:br/>
        <w:br/>
        <w:t>1. Credential Issuance:</w:t>
        <w:br/>
        <w:t xml:space="preserve">   - Generate secure, verifiable certificates &amp; badges (PDF/PNG + JSON-LD for optional blockchain)</w:t>
        <w:br/>
        <w:t xml:space="preserve">   - Credential metadata (issuer, issue date, expiry, description, recipient data)</w:t>
        <w:br/>
        <w:t xml:space="preserve">   - Support for single &amp; bulk issuance via UI &amp; API</w:t>
        <w:br/>
        <w:br/>
        <w:t>2. Verification:</w:t>
        <w:br/>
        <w:t xml:space="preserve">   - Public/private verification pages with unique credential URLs</w:t>
        <w:br/>
        <w:t xml:space="preserve">   - Optional blockchain-based verification for authenticity</w:t>
        <w:br/>
        <w:br/>
        <w:t>3. Customization:</w:t>
        <w:br/>
        <w:t xml:space="preserve">   - Drag-and-drop design studio for building certificate/badge templates</w:t>
        <w:br/>
        <w:t xml:space="preserve">   - Upload custom logos, signatures, background images</w:t>
        <w:br/>
        <w:t xml:space="preserve">   - Embed QR codes for verification links on the certificate</w:t>
        <w:br/>
        <w:br/>
        <w:t>4. Earners Directory:</w:t>
        <w:br/>
        <w:t xml:space="preserve">   - Directory of all credential holders (with privacy controls)</w:t>
        <w:br/>
        <w:t xml:space="preserve">   - Searchable by credential, name, or issuing body</w:t>
        <w:br/>
        <w:br/>
        <w:t>5. Analytics Dashboard:</w:t>
        <w:br/>
        <w:t xml:space="preserve">   - Track credential views, verification events, social shares, click-throughs</w:t>
        <w:br/>
        <w:t xml:space="preserve">   - Export analytics reports in CSV/Excel format</w:t>
        <w:br/>
        <w:br/>
        <w:t>6. User Roles:</w:t>
        <w:br/>
        <w:t xml:space="preserve">   - Super Admin: Full platform access</w:t>
        <w:br/>
        <w:t xml:space="preserve">   - Issuer Admin: Manage credential templates, issue credentials</w:t>
        <w:br/>
        <w:t xml:space="preserve">   - Verifier: Verify credentials</w:t>
        <w:br/>
        <w:t xml:space="preserve">   - Recipient/Earner: View, download, share credentials</w:t>
        <w:br/>
        <w:br/>
        <w:t>7. Integrations:</w:t>
        <w:br/>
        <w:t xml:space="preserve">   - Email (SMTP, SendGrid, AWS SES) for credential delivery</w:t>
        <w:br/>
        <w:t xml:space="preserve">   - WhatsApp API (Twilio) integration for direct delivery to users</w:t>
        <w:br/>
        <w:t xml:space="preserve">   - OAuth2-based SSO (Google, Microsoft, LinkedIn)</w:t>
        <w:br/>
        <w:t xml:space="preserve">   - Social sharing buttons (LinkedIn, Twitter, Facebook)</w:t>
        <w:br/>
        <w:t xml:space="preserve">   - API/Webhooks for integration with external LMS or HR systems</w:t>
        <w:br/>
        <w:br/>
        <w:t>8. Security &amp; Compliance:</w:t>
        <w:br/>
        <w:t xml:space="preserve">   - GDPR-compliant user data handling</w:t>
        <w:br/>
        <w:t xml:space="preserve">   - Secure credential URLs (non-guessable UUIDs)</w:t>
        <w:br/>
        <w:t xml:space="preserve">   - HTTPS, JWT-based authentication, OAuth2 for integrations</w:t>
        <w:br/>
        <w:t xml:space="preserve">   - Role-based access control (RBAC)</w:t>
        <w:br/>
        <w:br/>
        <w:t>9. Scalability &amp; Reliability:</w:t>
        <w:br/>
        <w:t xml:space="preserve">   - Microservices-compatible architecture</w:t>
        <w:br/>
        <w:t xml:space="preserve">   - Prepared for cloud-native deployment (Docker/Kubernetes ready)</w:t>
        <w:br/>
        <w:t xml:space="preserve">   - Support for bulk credential import (CSV) and issuance APIs</w:t>
        <w:br/>
        <w:t xml:space="preserve">   - Database backup &amp; migration utilities</w:t>
        <w:br/>
        <w:br/>
        <w:t>10. Technology Stack Recommendation:</w:t>
        <w:br/>
        <w:t xml:space="preserve">    - Backend: Node.js + Express or Python (FastAPI)</w:t>
        <w:br/>
        <w:t xml:space="preserve">    - Frontend: React.js or Next.js</w:t>
        <w:br/>
        <w:t xml:space="preserve">    - Database: PostgreSQL for relational data</w:t>
        <w:br/>
        <w:t xml:space="preserve">    - Authentication: OAuth2, JWT</w:t>
        <w:br/>
        <w:t xml:space="preserve">    - Optional: Blockchain or decentralized identity (DID) integration</w:t>
        <w:br/>
        <w:br/>
        <w:t>Required Output from AI:</w:t>
        <w:br/>
        <w:t>1. Folder structure for a monorepo or modular architecture</w:t>
        <w:br/>
        <w:t>2. Example REST API endpoints: Issue credential, verify credential</w:t>
        <w:br/>
        <w:t>3. Database schema: Tables/entities for Users, Credentials, Templates, Analytics</w:t>
        <w:br/>
        <w:t>4. Frontend structure: Main components, routing, state management</w:t>
        <w:br/>
        <w:t>5. Suggestions for scaling this platform in production</w:t>
        <w:br/>
        <w:t>6. Any recommended libraries or open-source tools for:</w:t>
        <w:br/>
        <w:t xml:space="preserve">   - QR Code generation</w:t>
        <w:br/>
        <w:t xml:space="preserve">   - PDF/PNG rendering</w:t>
        <w:br/>
        <w:t xml:space="preserve">   - Analytics visualization (e.g., Chart.js, Recharts)</w:t>
        <w:br/>
        <w:br/>
        <w:t>Generate production-grade, modular code that can serve as an MVP foundation.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